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D1" w:rsidRPr="0049154B" w:rsidRDefault="00BA09C5">
      <w:pPr>
        <w:pStyle w:val="Title"/>
        <w:rPr>
          <w:b/>
          <w:bCs/>
          <w:color w:val="000000" w:themeColor="text1"/>
          <w:sz w:val="32"/>
          <w:szCs w:val="72"/>
        </w:rPr>
      </w:pPr>
      <w:r>
        <w:rPr>
          <w:b/>
          <w:bCs/>
          <w:color w:val="000000" w:themeColor="text1"/>
          <w:sz w:val="32"/>
          <w:szCs w:val="72"/>
        </w:rPr>
        <w:t xml:space="preserve"> </w:t>
      </w:r>
      <w:r w:rsidR="00C478CB" w:rsidRPr="0049154B">
        <w:rPr>
          <w:b/>
          <w:bCs/>
          <w:color w:val="000000" w:themeColor="text1"/>
          <w:sz w:val="32"/>
          <w:szCs w:val="72"/>
        </w:rPr>
        <w:t xml:space="preserve">Normalization in </w:t>
      </w:r>
      <w:proofErr w:type="spellStart"/>
      <w:r w:rsidR="00C478CB" w:rsidRPr="0049154B">
        <w:rPr>
          <w:b/>
          <w:bCs/>
          <w:color w:val="000000" w:themeColor="text1"/>
          <w:sz w:val="32"/>
          <w:szCs w:val="72"/>
        </w:rPr>
        <w:t>PoseFit</w:t>
      </w:r>
      <w:proofErr w:type="spellEnd"/>
      <w:r w:rsidR="00C478CB" w:rsidRPr="0049154B">
        <w:rPr>
          <w:b/>
          <w:bCs/>
          <w:color w:val="000000" w:themeColor="text1"/>
          <w:sz w:val="32"/>
          <w:szCs w:val="72"/>
        </w:rPr>
        <w:t>: 1NF and 2NF</w:t>
      </w:r>
    </w:p>
    <w:p w:rsidR="009701D1" w:rsidRPr="009251E8" w:rsidRDefault="00C478CB">
      <w:pPr>
        <w:pStyle w:val="Heading1"/>
        <w:rPr>
          <w:color w:val="000000" w:themeColor="text1"/>
        </w:rPr>
      </w:pPr>
      <w:r w:rsidRPr="00617462">
        <w:rPr>
          <w:color w:val="000000" w:themeColor="text1"/>
        </w:rPr>
        <w:t>Introdu</w:t>
      </w:r>
      <w:r w:rsidRPr="009251E8">
        <w:rPr>
          <w:color w:val="000000" w:themeColor="text1"/>
        </w:rPr>
        <w:t>ction</w:t>
      </w:r>
    </w:p>
    <w:p w:rsidR="009701D1" w:rsidRDefault="00C478CB">
      <w:pPr>
        <w:rPr>
          <w:color w:val="000000" w:themeColor="text1"/>
        </w:rPr>
      </w:pPr>
      <w:r w:rsidRPr="009251E8">
        <w:rPr>
          <w:color w:val="000000" w:themeColor="text1"/>
        </w:rPr>
        <w:t xml:space="preserve">In the PoseFit project, which involves various modules such as exercise tracking, mental wellness, nutrition, and more, it’s crucial to design a robust and scalable database. Normalization helps in </w:t>
      </w:r>
      <w:r w:rsidRPr="009251E8">
        <w:rPr>
          <w:color w:val="000000" w:themeColor="text1"/>
        </w:rPr>
        <w:t>reducing data redundancy, maintaining consistency, and improving the efficiency of queries. This document demonstrates normalization through two examples: Water Intake Tracker and Sleep Tracker. We will normalize one table to 1NF and the other to 2NF, incl</w:t>
      </w:r>
      <w:r w:rsidRPr="009251E8">
        <w:rPr>
          <w:color w:val="000000" w:themeColor="text1"/>
        </w:rPr>
        <w:t>uding detailed SQL commands used in each transformation step.</w:t>
      </w:r>
    </w:p>
    <w:p w:rsidR="005166EE" w:rsidRDefault="005166EE">
      <w:pPr>
        <w:pBdr>
          <w:bottom w:val="single" w:sz="6" w:space="1" w:color="auto"/>
        </w:pBdr>
        <w:rPr>
          <w:color w:val="000000" w:themeColor="text1"/>
        </w:rPr>
      </w:pPr>
    </w:p>
    <w:p w:rsidR="009701D1" w:rsidRPr="009251E8" w:rsidRDefault="00C478CB">
      <w:pPr>
        <w:pStyle w:val="Heading1"/>
        <w:rPr>
          <w:color w:val="000000" w:themeColor="text1"/>
        </w:rPr>
      </w:pPr>
      <w:r w:rsidRPr="009251E8">
        <w:rPr>
          <w:color w:val="000000" w:themeColor="text1"/>
        </w:rPr>
        <w:t>Part 1: Water Intake Tracker – Normalization to 1NF</w:t>
      </w:r>
    </w:p>
    <w:p w:rsidR="009701D1" w:rsidRPr="009251E8" w:rsidRDefault="00C478CB">
      <w:pPr>
        <w:pStyle w:val="Heading2"/>
        <w:rPr>
          <w:color w:val="000000" w:themeColor="text1"/>
        </w:rPr>
      </w:pPr>
      <w:r w:rsidRPr="009251E8">
        <w:rPr>
          <w:color w:val="000000" w:themeColor="text1"/>
        </w:rPr>
        <w:t>Step 1: Unnormalized Table Structure</w:t>
      </w:r>
    </w:p>
    <w:p w:rsidR="00CA6DD3" w:rsidRPr="00CA6DD3" w:rsidRDefault="009251E8">
      <w:pPr>
        <w:rPr>
          <w:color w:val="000000" w:themeColor="text1"/>
        </w:rPr>
      </w:pPr>
      <w:r>
        <w:rPr>
          <w:color w:val="000000" w:themeColor="text1"/>
        </w:rPr>
        <w:t>We</w:t>
      </w:r>
      <w:r w:rsidRPr="009251E8">
        <w:rPr>
          <w:color w:val="000000" w:themeColor="text1"/>
        </w:rPr>
        <w:t xml:space="preserve"> start with a table named Water_Intake_Tracker. It contains the following fields:</w:t>
      </w:r>
      <w:r w:rsidRPr="009251E8">
        <w:rPr>
          <w:color w:val="000000" w:themeColor="text1"/>
        </w:rPr>
        <w:br/>
        <w:t>- User_ID</w:t>
      </w:r>
      <w:r w:rsidRPr="009251E8">
        <w:rPr>
          <w:color w:val="000000" w:themeColor="text1"/>
        </w:rPr>
        <w:br/>
        <w:t>- User_Name</w:t>
      </w:r>
      <w:r w:rsidRPr="009251E8">
        <w:rPr>
          <w:color w:val="000000" w:themeColor="text1"/>
        </w:rPr>
        <w:br/>
        <w:t>- Date</w:t>
      </w:r>
      <w:r w:rsidRPr="009251E8">
        <w:rPr>
          <w:color w:val="000000" w:themeColor="text1"/>
        </w:rPr>
        <w:br/>
        <w:t>- Water_Intake_Times (multiple times in a single field)</w:t>
      </w:r>
    </w:p>
    <w:p w:rsidR="009251E8" w:rsidRDefault="009251E8" w:rsidP="009251E8">
      <w:pPr>
        <w:pStyle w:val="Heading2"/>
        <w:jc w:val="center"/>
        <w:rPr>
          <w:color w:val="000000" w:themeColor="text1"/>
          <w:sz w:val="21"/>
          <w:szCs w:val="22"/>
        </w:rPr>
      </w:pPr>
      <w:r w:rsidRPr="009251E8">
        <w:rPr>
          <w:color w:val="000000" w:themeColor="text1"/>
          <w:sz w:val="21"/>
          <w:szCs w:val="22"/>
        </w:rPr>
        <w:t>Unnormalized Table: Water_Intake_Tracker</w:t>
      </w:r>
    </w:p>
    <w:p w:rsidR="00CA6DD3" w:rsidRPr="005166EE" w:rsidRDefault="00CA6DD3" w:rsidP="00CA6DD3">
      <w:pPr>
        <w:rPr>
          <w:sz w:val="16"/>
          <w:szCs w:val="15"/>
        </w:rPr>
      </w:pPr>
    </w:p>
    <w:p w:rsidR="009251E8" w:rsidRDefault="009251E8">
      <w:pPr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drawing>
          <wp:inline distT="0" distB="0" distL="0" distR="0" wp14:anchorId="27489191" wp14:editId="26052DF6">
            <wp:extent cx="5486400" cy="1010920"/>
            <wp:effectExtent l="0" t="0" r="0" b="5080"/>
            <wp:docPr id="85306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63824" name="Picture 8530638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D1" w:rsidRPr="009251E8" w:rsidRDefault="00C478CB">
      <w:pPr>
        <w:rPr>
          <w:color w:val="000000" w:themeColor="text1"/>
        </w:rPr>
      </w:pPr>
      <w:r w:rsidRPr="00CA6DD3">
        <w:rPr>
          <w:b/>
          <w:bCs/>
          <w:color w:val="000000" w:themeColor="text1"/>
        </w:rPr>
        <w:t>Problem:</w:t>
      </w:r>
      <w:r w:rsidRPr="009251E8">
        <w:rPr>
          <w:color w:val="000000" w:themeColor="text1"/>
        </w:rPr>
        <w:t xml:space="preserve"> The Water_Intake_Times column contains multiple values, which violates the First Normal Form (1NF) that requires all values to be atomic.</w:t>
      </w:r>
    </w:p>
    <w:p w:rsidR="009701D1" w:rsidRPr="009251E8" w:rsidRDefault="00C478CB">
      <w:pPr>
        <w:pStyle w:val="Heading2"/>
        <w:rPr>
          <w:color w:val="000000" w:themeColor="text1"/>
        </w:rPr>
      </w:pPr>
      <w:r w:rsidRPr="009251E8">
        <w:rPr>
          <w:color w:val="000000" w:themeColor="text1"/>
        </w:rPr>
        <w:t>Step 2: Converting to 1NF</w:t>
      </w:r>
    </w:p>
    <w:p w:rsidR="009701D1" w:rsidRPr="009251E8" w:rsidRDefault="00C478CB">
      <w:pPr>
        <w:rPr>
          <w:color w:val="000000" w:themeColor="text1"/>
        </w:rPr>
      </w:pPr>
      <w:r w:rsidRPr="009251E8">
        <w:rPr>
          <w:color w:val="000000" w:themeColor="text1"/>
        </w:rPr>
        <w:t>We split the multivalued column into multiple rows, so each row holds one atomic value of water intake time.</w:t>
      </w:r>
    </w:p>
    <w:p w:rsidR="005166EE" w:rsidRDefault="005166EE">
      <w:pPr>
        <w:rPr>
          <w:color w:val="000000" w:themeColor="text1"/>
        </w:rPr>
      </w:pPr>
    </w:p>
    <w:p w:rsidR="0049154B" w:rsidRDefault="0049154B">
      <w:pPr>
        <w:rPr>
          <w:color w:val="000000" w:themeColor="text1"/>
        </w:rPr>
      </w:pPr>
    </w:p>
    <w:p w:rsidR="0049154B" w:rsidRDefault="0049154B">
      <w:pPr>
        <w:rPr>
          <w:color w:val="000000" w:themeColor="text1"/>
        </w:rPr>
      </w:pPr>
    </w:p>
    <w:p w:rsidR="009701D1" w:rsidRPr="009251E8" w:rsidRDefault="00C478CB">
      <w:pPr>
        <w:rPr>
          <w:color w:val="000000" w:themeColor="text1"/>
        </w:rPr>
      </w:pPr>
      <w:r w:rsidRPr="009251E8">
        <w:rPr>
          <w:color w:val="000000" w:themeColor="text1"/>
        </w:rPr>
        <w:t>SQL Steps:</w:t>
      </w:r>
    </w:p>
    <w:p w:rsidR="002E0D3A" w:rsidRPr="0049154B" w:rsidRDefault="00C478CB" w:rsidP="002E0D3A">
      <w:pPr>
        <w:pStyle w:val="IntenseQuote"/>
        <w:pBdr>
          <w:bottom w:val="none" w:sz="0" w:space="0" w:color="auto"/>
        </w:pBdr>
        <w:rPr>
          <w:color w:val="000000" w:themeColor="text1"/>
          <w:sz w:val="22"/>
          <w:szCs w:val="21"/>
        </w:rPr>
      </w:pPr>
      <w:r w:rsidRPr="009251E8">
        <w:rPr>
          <w:color w:val="000000" w:themeColor="text1"/>
        </w:rPr>
        <w:br/>
      </w:r>
      <w:r w:rsidRPr="0049154B">
        <w:rPr>
          <w:color w:val="000000" w:themeColor="text1"/>
          <w:sz w:val="22"/>
          <w:szCs w:val="21"/>
        </w:rPr>
        <w:t>-- Create new normalized table</w:t>
      </w:r>
      <w:r w:rsidRPr="0049154B">
        <w:rPr>
          <w:color w:val="000000" w:themeColor="text1"/>
          <w:sz w:val="22"/>
          <w:szCs w:val="21"/>
        </w:rPr>
        <w:br/>
        <w:t>CREATE TABLE Water_Intake_1NF (</w:t>
      </w:r>
      <w:r w:rsidRPr="0049154B">
        <w:rPr>
          <w:color w:val="000000" w:themeColor="text1"/>
          <w:sz w:val="22"/>
          <w:szCs w:val="21"/>
        </w:rPr>
        <w:br/>
        <w:t xml:space="preserve">    </w:t>
      </w:r>
      <w:proofErr w:type="spellStart"/>
      <w:r w:rsidRPr="0049154B">
        <w:rPr>
          <w:color w:val="000000" w:themeColor="text1"/>
          <w:sz w:val="22"/>
          <w:szCs w:val="21"/>
        </w:rPr>
        <w:t>User_ID</w:t>
      </w:r>
      <w:proofErr w:type="spellEnd"/>
      <w:r w:rsidRPr="0049154B">
        <w:rPr>
          <w:color w:val="000000" w:themeColor="text1"/>
          <w:sz w:val="22"/>
          <w:szCs w:val="21"/>
        </w:rPr>
        <w:t xml:space="preserve"> INT,</w:t>
      </w:r>
      <w:r w:rsidRPr="0049154B">
        <w:rPr>
          <w:color w:val="000000" w:themeColor="text1"/>
          <w:sz w:val="22"/>
          <w:szCs w:val="21"/>
        </w:rPr>
        <w:br/>
        <w:t xml:space="preserve">    </w:t>
      </w:r>
      <w:proofErr w:type="spellStart"/>
      <w:r w:rsidRPr="0049154B">
        <w:rPr>
          <w:color w:val="000000" w:themeColor="text1"/>
          <w:sz w:val="22"/>
          <w:szCs w:val="21"/>
        </w:rPr>
        <w:t>User_Name</w:t>
      </w:r>
      <w:proofErr w:type="spellEnd"/>
      <w:r w:rsidRPr="0049154B">
        <w:rPr>
          <w:color w:val="000000" w:themeColor="text1"/>
          <w:sz w:val="22"/>
          <w:szCs w:val="21"/>
        </w:rPr>
        <w:t xml:space="preserve"> VARCHAR(50),</w:t>
      </w:r>
      <w:r w:rsidRPr="0049154B">
        <w:rPr>
          <w:color w:val="000000" w:themeColor="text1"/>
          <w:sz w:val="22"/>
          <w:szCs w:val="21"/>
        </w:rPr>
        <w:br/>
        <w:t xml:space="preserve">    Date </w:t>
      </w:r>
      <w:proofErr w:type="spellStart"/>
      <w:r w:rsidRPr="0049154B">
        <w:rPr>
          <w:color w:val="000000" w:themeColor="text1"/>
          <w:sz w:val="22"/>
          <w:szCs w:val="21"/>
        </w:rPr>
        <w:t>DATE</w:t>
      </w:r>
      <w:proofErr w:type="spellEnd"/>
      <w:r w:rsidRPr="0049154B">
        <w:rPr>
          <w:color w:val="000000" w:themeColor="text1"/>
          <w:sz w:val="22"/>
          <w:szCs w:val="21"/>
        </w:rPr>
        <w:t>,</w:t>
      </w:r>
      <w:r w:rsidRPr="0049154B">
        <w:rPr>
          <w:color w:val="000000" w:themeColor="text1"/>
          <w:sz w:val="22"/>
          <w:szCs w:val="21"/>
        </w:rPr>
        <w:br/>
        <w:t xml:space="preserve">    </w:t>
      </w:r>
      <w:proofErr w:type="spellStart"/>
      <w:r w:rsidRPr="0049154B">
        <w:rPr>
          <w:color w:val="000000" w:themeColor="text1"/>
          <w:sz w:val="22"/>
          <w:szCs w:val="21"/>
        </w:rPr>
        <w:t>Water_Intake_Time</w:t>
      </w:r>
      <w:proofErr w:type="spellEnd"/>
      <w:r w:rsidRPr="0049154B">
        <w:rPr>
          <w:color w:val="000000" w:themeColor="text1"/>
          <w:sz w:val="22"/>
          <w:szCs w:val="21"/>
        </w:rPr>
        <w:t xml:space="preserve"> VARCHAR(20)</w:t>
      </w:r>
      <w:r w:rsidRPr="0049154B">
        <w:rPr>
          <w:color w:val="000000" w:themeColor="text1"/>
          <w:sz w:val="22"/>
          <w:szCs w:val="21"/>
        </w:rPr>
        <w:br/>
        <w:t>);</w:t>
      </w:r>
      <w:r w:rsidRPr="0049154B">
        <w:rPr>
          <w:color w:val="000000" w:themeColor="text1"/>
          <w:sz w:val="22"/>
          <w:szCs w:val="21"/>
        </w:rPr>
        <w:br/>
        <w:t>-- Insert data after splitting</w:t>
      </w:r>
      <w:r w:rsidRPr="0049154B">
        <w:rPr>
          <w:color w:val="000000" w:themeColor="text1"/>
          <w:sz w:val="22"/>
          <w:szCs w:val="21"/>
        </w:rPr>
        <w:br/>
        <w:t>INSERT INTO Water_Intake_1NF VALUES (201, 'Neha', '2025-04-18', '7:00 AM');</w:t>
      </w:r>
      <w:r w:rsidRPr="0049154B">
        <w:rPr>
          <w:color w:val="000000" w:themeColor="text1"/>
          <w:sz w:val="22"/>
          <w:szCs w:val="21"/>
        </w:rPr>
        <w:br/>
        <w:t>INSERT INTO Water_Intake_1NF VALUES (201, 'Neha', '2025-04-18', '10:00 AM');</w:t>
      </w:r>
      <w:r w:rsidRPr="0049154B">
        <w:rPr>
          <w:color w:val="000000" w:themeColor="text1"/>
          <w:sz w:val="22"/>
          <w:szCs w:val="21"/>
        </w:rPr>
        <w:br/>
        <w:t>INSERT INTO Water_I</w:t>
      </w:r>
      <w:r w:rsidRPr="0049154B">
        <w:rPr>
          <w:color w:val="000000" w:themeColor="text1"/>
          <w:sz w:val="22"/>
          <w:szCs w:val="21"/>
        </w:rPr>
        <w:t>ntake_1NF VALUES (201, 'Neha', '2025-04-18', '1:00 PM');</w:t>
      </w:r>
      <w:r w:rsidRPr="0049154B">
        <w:rPr>
          <w:color w:val="000000" w:themeColor="text1"/>
          <w:sz w:val="22"/>
          <w:szCs w:val="21"/>
        </w:rPr>
        <w:br/>
        <w:t>INSERT INTO Water_Intake_1NF VALUES (201, 'Neha', '2025-04-18', '4:00 PM');</w:t>
      </w:r>
      <w:r w:rsidRPr="0049154B">
        <w:rPr>
          <w:color w:val="000000" w:themeColor="text1"/>
          <w:sz w:val="22"/>
          <w:szCs w:val="21"/>
        </w:rPr>
        <w:br/>
        <w:t>INSERT INTO Water_Intake_1NF VALUES (202, 'Arjun', '2025-04-18', '8:00 AM');</w:t>
      </w:r>
      <w:r w:rsidRPr="0049154B">
        <w:rPr>
          <w:color w:val="000000" w:themeColor="text1"/>
          <w:sz w:val="22"/>
          <w:szCs w:val="21"/>
        </w:rPr>
        <w:br/>
        <w:t>INSERT INTO Water_Intake_1NF VALUES (202, 'Arj</w:t>
      </w:r>
      <w:r w:rsidRPr="0049154B">
        <w:rPr>
          <w:color w:val="000000" w:themeColor="text1"/>
          <w:sz w:val="22"/>
          <w:szCs w:val="21"/>
        </w:rPr>
        <w:t>un', '2025-04-18', '12:00 PM');</w:t>
      </w:r>
      <w:r w:rsidRPr="0049154B">
        <w:rPr>
          <w:color w:val="000000" w:themeColor="text1"/>
          <w:sz w:val="22"/>
          <w:szCs w:val="21"/>
        </w:rPr>
        <w:br/>
        <w:t>INSERT INTO Water_Intake_1NF VALUES (202, 'Arjun', '2025-04-18', '6:00 PM');</w:t>
      </w:r>
    </w:p>
    <w:p w:rsidR="00CA6DD3" w:rsidRDefault="00C478CB" w:rsidP="005166EE">
      <w:pPr>
        <w:pStyle w:val="IntenseQuote"/>
        <w:pBdr>
          <w:bottom w:val="none" w:sz="0" w:space="0" w:color="auto"/>
        </w:pBdr>
        <w:ind w:left="0"/>
        <w:jc w:val="center"/>
        <w:rPr>
          <w:color w:val="000000" w:themeColor="text1"/>
          <w:sz w:val="21"/>
        </w:rPr>
      </w:pPr>
      <w:r w:rsidRPr="009251E8">
        <w:rPr>
          <w:color w:val="000000" w:themeColor="text1"/>
          <w:sz w:val="21"/>
        </w:rPr>
        <w:t>Resulting Table: Water_Intake_1NF</w:t>
      </w:r>
    </w:p>
    <w:p w:rsidR="005166EE" w:rsidRDefault="00CA6DD3" w:rsidP="0049154B">
      <w:pPr>
        <w:pStyle w:val="IntenseQuote"/>
        <w:pBdr>
          <w:bottom w:val="none" w:sz="0" w:space="0" w:color="auto"/>
        </w:pBdr>
        <w:ind w:left="0"/>
        <w:jc w:val="center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drawing>
          <wp:inline distT="0" distB="0" distL="0" distR="0" wp14:anchorId="263B33F6" wp14:editId="48453C8F">
            <wp:extent cx="5326380" cy="2063356"/>
            <wp:effectExtent l="0" t="0" r="0" b="0"/>
            <wp:docPr id="45042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3275" name="Picture 450423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294" cy="2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4B" w:rsidRDefault="0049154B" w:rsidP="0049154B">
      <w:pPr>
        <w:pBdr>
          <w:bottom w:val="single" w:sz="6" w:space="1" w:color="auto"/>
        </w:pBdr>
      </w:pPr>
    </w:p>
    <w:p w:rsidR="009701D1" w:rsidRPr="009251E8" w:rsidRDefault="00C478CB">
      <w:pPr>
        <w:pStyle w:val="Heading1"/>
        <w:rPr>
          <w:color w:val="000000" w:themeColor="text1"/>
        </w:rPr>
      </w:pPr>
      <w:r w:rsidRPr="009251E8">
        <w:rPr>
          <w:color w:val="000000" w:themeColor="text1"/>
        </w:rPr>
        <w:lastRenderedPageBreak/>
        <w:t>Part 2: Sleep Tracker – Normalization to 2NF</w:t>
      </w:r>
    </w:p>
    <w:p w:rsidR="009701D1" w:rsidRPr="009251E8" w:rsidRDefault="00C478CB">
      <w:pPr>
        <w:pStyle w:val="Heading2"/>
        <w:rPr>
          <w:color w:val="000000" w:themeColor="text1"/>
        </w:rPr>
      </w:pPr>
      <w:r w:rsidRPr="009251E8">
        <w:rPr>
          <w:color w:val="000000" w:themeColor="text1"/>
        </w:rPr>
        <w:t>Step 1: Initial Table in 1NF</w:t>
      </w:r>
    </w:p>
    <w:p w:rsidR="009701D1" w:rsidRDefault="00C478CB">
      <w:pPr>
        <w:rPr>
          <w:color w:val="000000" w:themeColor="text1"/>
        </w:rPr>
      </w:pPr>
      <w:r w:rsidRPr="009251E8">
        <w:rPr>
          <w:color w:val="000000" w:themeColor="text1"/>
        </w:rPr>
        <w:t xml:space="preserve">The initial table is already in 1NF </w:t>
      </w:r>
      <w:r w:rsidRPr="009251E8">
        <w:rPr>
          <w:color w:val="000000" w:themeColor="text1"/>
        </w:rPr>
        <w:t>but contains partial dependencies. User_Name depends only on User_ID, not the full primary key.</w:t>
      </w:r>
    </w:p>
    <w:p w:rsidR="009251E8" w:rsidRDefault="009251E8">
      <w:pPr>
        <w:rPr>
          <w:color w:val="000000" w:themeColor="text1"/>
        </w:rPr>
      </w:pPr>
    </w:p>
    <w:p w:rsidR="009251E8" w:rsidRPr="009251E8" w:rsidRDefault="009251E8" w:rsidP="009251E8">
      <w:pPr>
        <w:pStyle w:val="Heading2"/>
        <w:jc w:val="center"/>
        <w:rPr>
          <w:color w:val="000000" w:themeColor="text1"/>
          <w:sz w:val="21"/>
          <w:szCs w:val="22"/>
        </w:rPr>
      </w:pPr>
      <w:r w:rsidRPr="009251E8">
        <w:rPr>
          <w:color w:val="000000" w:themeColor="text1"/>
          <w:sz w:val="21"/>
          <w:szCs w:val="22"/>
        </w:rPr>
        <w:t>Unnormalized Table: Sleep_Tracker</w:t>
      </w:r>
    </w:p>
    <w:p w:rsidR="009251E8" w:rsidRDefault="009251E8">
      <w:pPr>
        <w:pStyle w:val="Heading2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drawing>
          <wp:inline distT="0" distB="0" distL="0" distR="0">
            <wp:extent cx="5486400" cy="774700"/>
            <wp:effectExtent l="0" t="0" r="0" b="0"/>
            <wp:docPr id="1945397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7640" name="Picture 19453976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D1" w:rsidRPr="009251E8" w:rsidRDefault="00C478CB">
      <w:pPr>
        <w:pStyle w:val="Heading2"/>
        <w:rPr>
          <w:color w:val="000000" w:themeColor="text1"/>
        </w:rPr>
      </w:pPr>
      <w:r w:rsidRPr="009251E8">
        <w:rPr>
          <w:color w:val="000000" w:themeColor="text1"/>
        </w:rPr>
        <w:t>Step 2: Convert to 2NF</w:t>
      </w:r>
    </w:p>
    <w:p w:rsidR="009701D1" w:rsidRPr="009251E8" w:rsidRDefault="00C478CB">
      <w:pPr>
        <w:rPr>
          <w:color w:val="000000" w:themeColor="text1"/>
        </w:rPr>
      </w:pPr>
      <w:r w:rsidRPr="009251E8">
        <w:rPr>
          <w:color w:val="000000" w:themeColor="text1"/>
        </w:rPr>
        <w:t>We create two new tables:</w:t>
      </w:r>
      <w:r w:rsidRPr="009251E8">
        <w:rPr>
          <w:color w:val="000000" w:themeColor="text1"/>
        </w:rPr>
        <w:br/>
        <w:t>1. User (User_ID, User_Name)</w:t>
      </w:r>
      <w:r w:rsidRPr="009251E8">
        <w:rPr>
          <w:color w:val="000000" w:themeColor="text1"/>
        </w:rPr>
        <w:br/>
        <w:t>2. Sleep_Entry (Entry_ID, User_ID, Sleep_Date</w:t>
      </w:r>
      <w:r w:rsidRPr="009251E8">
        <w:rPr>
          <w:color w:val="000000" w:themeColor="text1"/>
        </w:rPr>
        <w:t>, Sleep_Start, Sleep_End, Sleep_Quality)</w:t>
      </w:r>
    </w:p>
    <w:p w:rsidR="009701D1" w:rsidRPr="009251E8" w:rsidRDefault="00C478CB">
      <w:pPr>
        <w:rPr>
          <w:color w:val="000000" w:themeColor="text1"/>
        </w:rPr>
      </w:pPr>
      <w:r w:rsidRPr="009251E8">
        <w:rPr>
          <w:color w:val="000000" w:themeColor="text1"/>
        </w:rPr>
        <w:t>SQL Steps:</w:t>
      </w:r>
    </w:p>
    <w:p w:rsidR="009701D1" w:rsidRPr="0049154B" w:rsidRDefault="00C478CB" w:rsidP="005166EE">
      <w:pPr>
        <w:pStyle w:val="IntenseQuote"/>
        <w:pBdr>
          <w:bottom w:val="none" w:sz="0" w:space="0" w:color="auto"/>
        </w:pBdr>
        <w:rPr>
          <w:color w:val="000000" w:themeColor="text1"/>
          <w:sz w:val="22"/>
          <w:szCs w:val="21"/>
        </w:rPr>
      </w:pPr>
      <w:r w:rsidRPr="009251E8">
        <w:rPr>
          <w:color w:val="000000" w:themeColor="text1"/>
        </w:rPr>
        <w:br/>
      </w:r>
      <w:r w:rsidRPr="0049154B">
        <w:rPr>
          <w:color w:val="000000" w:themeColor="text1"/>
          <w:sz w:val="22"/>
          <w:szCs w:val="21"/>
        </w:rPr>
        <w:t>-- Create User table</w:t>
      </w:r>
      <w:r w:rsidRPr="0049154B">
        <w:rPr>
          <w:color w:val="000000" w:themeColor="text1"/>
          <w:sz w:val="22"/>
          <w:szCs w:val="21"/>
        </w:rPr>
        <w:br/>
        <w:t>CREATE TABLE User (</w:t>
      </w:r>
      <w:r w:rsidRPr="0049154B">
        <w:rPr>
          <w:color w:val="000000" w:themeColor="text1"/>
          <w:sz w:val="22"/>
          <w:szCs w:val="21"/>
        </w:rPr>
        <w:br/>
        <w:t xml:space="preserve">    User_ID INT PRIMARY KEY,</w:t>
      </w:r>
      <w:r w:rsidRPr="0049154B">
        <w:rPr>
          <w:color w:val="000000" w:themeColor="text1"/>
          <w:sz w:val="22"/>
          <w:szCs w:val="21"/>
        </w:rPr>
        <w:br/>
        <w:t xml:space="preserve">    User_Name VARCHAR(50)</w:t>
      </w:r>
      <w:r w:rsidRPr="0049154B">
        <w:rPr>
          <w:color w:val="000000" w:themeColor="text1"/>
          <w:sz w:val="22"/>
          <w:szCs w:val="21"/>
        </w:rPr>
        <w:br/>
        <w:t>);</w:t>
      </w:r>
      <w:r w:rsidRPr="0049154B">
        <w:rPr>
          <w:color w:val="000000" w:themeColor="text1"/>
          <w:sz w:val="22"/>
          <w:szCs w:val="21"/>
        </w:rPr>
        <w:br/>
      </w:r>
      <w:r w:rsidRPr="0049154B">
        <w:rPr>
          <w:color w:val="000000" w:themeColor="text1"/>
          <w:sz w:val="22"/>
          <w:szCs w:val="21"/>
        </w:rPr>
        <w:br/>
        <w:t>-- Create Sleep_Entry table</w:t>
      </w:r>
      <w:r w:rsidRPr="0049154B">
        <w:rPr>
          <w:color w:val="000000" w:themeColor="text1"/>
          <w:sz w:val="22"/>
          <w:szCs w:val="21"/>
        </w:rPr>
        <w:br/>
        <w:t>CREATE TABLE Sleep_Entry (</w:t>
      </w:r>
      <w:r w:rsidRPr="0049154B">
        <w:rPr>
          <w:color w:val="000000" w:themeColor="text1"/>
          <w:sz w:val="22"/>
          <w:szCs w:val="21"/>
        </w:rPr>
        <w:br/>
        <w:t xml:space="preserve">    Entry_ID INT PRIMARY KEY,</w:t>
      </w:r>
      <w:r w:rsidRPr="0049154B">
        <w:rPr>
          <w:color w:val="000000" w:themeColor="text1"/>
          <w:sz w:val="22"/>
          <w:szCs w:val="21"/>
        </w:rPr>
        <w:br/>
        <w:t xml:space="preserve">    User_ID INT,</w:t>
      </w:r>
      <w:r w:rsidRPr="0049154B">
        <w:rPr>
          <w:color w:val="000000" w:themeColor="text1"/>
          <w:sz w:val="22"/>
          <w:szCs w:val="21"/>
        </w:rPr>
        <w:br/>
        <w:t xml:space="preserve"> </w:t>
      </w:r>
      <w:r w:rsidRPr="0049154B">
        <w:rPr>
          <w:color w:val="000000" w:themeColor="text1"/>
          <w:sz w:val="22"/>
          <w:szCs w:val="21"/>
        </w:rPr>
        <w:t xml:space="preserve">   Sleep_Date DATE,</w:t>
      </w:r>
      <w:r w:rsidRPr="0049154B">
        <w:rPr>
          <w:color w:val="000000" w:themeColor="text1"/>
          <w:sz w:val="22"/>
          <w:szCs w:val="21"/>
        </w:rPr>
        <w:br/>
        <w:t xml:space="preserve">    Sleep_Start VARCHAR(20),</w:t>
      </w:r>
      <w:r w:rsidRPr="0049154B">
        <w:rPr>
          <w:color w:val="000000" w:themeColor="text1"/>
          <w:sz w:val="22"/>
          <w:szCs w:val="21"/>
        </w:rPr>
        <w:br/>
        <w:t xml:space="preserve">    Sleep_End VARCHAR(20),</w:t>
      </w:r>
      <w:r w:rsidRPr="0049154B">
        <w:rPr>
          <w:color w:val="000000" w:themeColor="text1"/>
          <w:sz w:val="22"/>
          <w:szCs w:val="21"/>
        </w:rPr>
        <w:br/>
        <w:t xml:space="preserve">    Sleep_Quality VARCHAR(20),</w:t>
      </w:r>
      <w:r w:rsidRPr="0049154B">
        <w:rPr>
          <w:color w:val="000000" w:themeColor="text1"/>
          <w:sz w:val="22"/>
          <w:szCs w:val="21"/>
        </w:rPr>
        <w:br/>
        <w:t xml:space="preserve">    FOREIGN KEY (User_ID) REFERENCES User(User_ID)</w:t>
      </w:r>
      <w:r w:rsidRPr="0049154B">
        <w:rPr>
          <w:color w:val="000000" w:themeColor="text1"/>
          <w:sz w:val="22"/>
          <w:szCs w:val="21"/>
        </w:rPr>
        <w:br/>
        <w:t>);</w:t>
      </w:r>
      <w:r w:rsidRPr="0049154B">
        <w:rPr>
          <w:color w:val="000000" w:themeColor="text1"/>
          <w:sz w:val="22"/>
          <w:szCs w:val="21"/>
        </w:rPr>
        <w:br/>
      </w:r>
      <w:r w:rsidRPr="0049154B">
        <w:rPr>
          <w:color w:val="000000" w:themeColor="text1"/>
          <w:sz w:val="22"/>
          <w:szCs w:val="21"/>
        </w:rPr>
        <w:br/>
        <w:t>-- Insert data into User</w:t>
      </w:r>
      <w:r w:rsidRPr="0049154B">
        <w:rPr>
          <w:color w:val="000000" w:themeColor="text1"/>
          <w:sz w:val="22"/>
          <w:szCs w:val="21"/>
        </w:rPr>
        <w:br/>
        <w:t>INSERT INTO User VALUES (201, 'Neha');</w:t>
      </w:r>
      <w:r w:rsidRPr="0049154B">
        <w:rPr>
          <w:color w:val="000000" w:themeColor="text1"/>
          <w:sz w:val="22"/>
          <w:szCs w:val="21"/>
        </w:rPr>
        <w:br/>
        <w:t xml:space="preserve">INSERT INTO User VALUES (202, </w:t>
      </w:r>
      <w:r w:rsidRPr="0049154B">
        <w:rPr>
          <w:color w:val="000000" w:themeColor="text1"/>
          <w:sz w:val="22"/>
          <w:szCs w:val="21"/>
        </w:rPr>
        <w:t>'Arjun');</w:t>
      </w:r>
      <w:r w:rsidRPr="0049154B">
        <w:rPr>
          <w:color w:val="000000" w:themeColor="text1"/>
          <w:sz w:val="22"/>
          <w:szCs w:val="21"/>
        </w:rPr>
        <w:br/>
      </w:r>
      <w:r w:rsidRPr="0049154B">
        <w:rPr>
          <w:color w:val="000000" w:themeColor="text1"/>
          <w:sz w:val="22"/>
          <w:szCs w:val="21"/>
        </w:rPr>
        <w:br/>
        <w:t>-- Insert data into Sleep_Entry</w:t>
      </w:r>
      <w:r w:rsidRPr="0049154B">
        <w:rPr>
          <w:color w:val="000000" w:themeColor="text1"/>
          <w:sz w:val="22"/>
          <w:szCs w:val="21"/>
        </w:rPr>
        <w:br/>
      </w:r>
      <w:bookmarkStart w:id="0" w:name="_GoBack"/>
      <w:r w:rsidRPr="0049154B">
        <w:rPr>
          <w:color w:val="000000" w:themeColor="text1"/>
          <w:sz w:val="22"/>
          <w:szCs w:val="21"/>
        </w:rPr>
        <w:lastRenderedPageBreak/>
        <w:t>INSERT INTO Sleep_Entry VALUES (301, 201, '2025-04-17', '10:30 PM', '6:30 AM', 'Good');</w:t>
      </w:r>
      <w:r w:rsidRPr="0049154B">
        <w:rPr>
          <w:color w:val="000000" w:themeColor="text1"/>
          <w:sz w:val="22"/>
          <w:szCs w:val="21"/>
        </w:rPr>
        <w:br/>
        <w:t>INSERT INTO Sleep_Entry VALUES (302, 202, '2025-04-17', '11:00 PM', '7:00 AM', 'Excellent');</w:t>
      </w:r>
      <w:bookmarkEnd w:id="0"/>
      <w:r w:rsidRPr="0049154B">
        <w:rPr>
          <w:color w:val="000000" w:themeColor="text1"/>
          <w:sz w:val="22"/>
          <w:szCs w:val="21"/>
        </w:rPr>
        <w:br/>
        <w:t xml:space="preserve">    </w:t>
      </w:r>
    </w:p>
    <w:p w:rsidR="009251E8" w:rsidRDefault="00C478CB">
      <w:pPr>
        <w:pStyle w:val="Heading2"/>
        <w:rPr>
          <w:color w:val="000000" w:themeColor="text1"/>
        </w:rPr>
      </w:pPr>
      <w:r w:rsidRPr="009251E8">
        <w:rPr>
          <w:color w:val="000000" w:themeColor="text1"/>
        </w:rPr>
        <w:t>Final Normalized Tables</w:t>
      </w:r>
    </w:p>
    <w:p w:rsidR="009251E8" w:rsidRPr="009251E8" w:rsidRDefault="009251E8" w:rsidP="009251E8">
      <w:pPr>
        <w:pStyle w:val="Heading2"/>
        <w:jc w:val="center"/>
        <w:rPr>
          <w:color w:val="000000" w:themeColor="text1"/>
          <w:sz w:val="21"/>
          <w:szCs w:val="22"/>
        </w:rPr>
      </w:pPr>
      <w:r w:rsidRPr="009251E8">
        <w:rPr>
          <w:color w:val="000000" w:themeColor="text1"/>
          <w:sz w:val="21"/>
          <w:szCs w:val="22"/>
        </w:rPr>
        <w:t>User</w:t>
      </w:r>
    </w:p>
    <w:p w:rsidR="009701D1" w:rsidRPr="009251E8" w:rsidRDefault="009251E8">
      <w:pPr>
        <w:pStyle w:val="Heading2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drawing>
          <wp:inline distT="0" distB="0" distL="0" distR="0">
            <wp:extent cx="5486400" cy="597535"/>
            <wp:effectExtent l="0" t="0" r="0" b="0"/>
            <wp:docPr id="434190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90216" name="Picture 4341902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E8" w:rsidRDefault="00C478CB" w:rsidP="009251E8">
      <w:pPr>
        <w:pStyle w:val="Heading3"/>
        <w:jc w:val="center"/>
        <w:rPr>
          <w:color w:val="000000" w:themeColor="text1"/>
          <w:sz w:val="21"/>
          <w:szCs w:val="20"/>
        </w:rPr>
      </w:pPr>
      <w:r w:rsidRPr="009251E8">
        <w:rPr>
          <w:color w:val="000000" w:themeColor="text1"/>
          <w:sz w:val="21"/>
          <w:szCs w:val="20"/>
        </w:rPr>
        <w:t>Sleep_Entry</w:t>
      </w:r>
    </w:p>
    <w:p w:rsidR="009251E8" w:rsidRDefault="009251E8" w:rsidP="009251E8">
      <w:pPr>
        <w:pStyle w:val="Heading3"/>
        <w:jc w:val="center"/>
        <w:rPr>
          <w:color w:val="000000" w:themeColor="text1"/>
          <w:sz w:val="21"/>
          <w:szCs w:val="20"/>
        </w:rPr>
      </w:pPr>
      <w:r>
        <w:rPr>
          <w:noProof/>
          <w:color w:val="000000" w:themeColor="text1"/>
          <w:sz w:val="21"/>
          <w:szCs w:val="20"/>
          <w:lang w:val="en-IN" w:eastAsia="en-IN"/>
        </w:rPr>
        <w:drawing>
          <wp:inline distT="0" distB="0" distL="0" distR="0">
            <wp:extent cx="5486400" cy="743585"/>
            <wp:effectExtent l="0" t="0" r="0" b="5715"/>
            <wp:docPr id="903895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95382" name="Picture 9038953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E8" w:rsidRDefault="009251E8" w:rsidP="009251E8">
      <w:pPr>
        <w:pStyle w:val="Heading3"/>
        <w:jc w:val="center"/>
        <w:rPr>
          <w:color w:val="000000" w:themeColor="text1"/>
          <w:sz w:val="21"/>
          <w:szCs w:val="20"/>
        </w:rPr>
      </w:pPr>
      <w:r w:rsidRPr="009251E8">
        <w:rPr>
          <w:color w:val="000000" w:themeColor="text1"/>
          <w:sz w:val="21"/>
          <w:szCs w:val="20"/>
        </w:rPr>
        <w:t>Sleep_Quality</w:t>
      </w:r>
    </w:p>
    <w:p w:rsidR="009701D1" w:rsidRPr="009251E8" w:rsidRDefault="009251E8" w:rsidP="009251E8">
      <w:pPr>
        <w:pStyle w:val="Heading3"/>
        <w:jc w:val="center"/>
        <w:rPr>
          <w:color w:val="000000" w:themeColor="text1"/>
          <w:sz w:val="21"/>
          <w:szCs w:val="20"/>
        </w:rPr>
      </w:pPr>
      <w:r>
        <w:rPr>
          <w:noProof/>
          <w:color w:val="000000" w:themeColor="text1"/>
          <w:sz w:val="21"/>
          <w:szCs w:val="20"/>
          <w:lang w:val="en-IN" w:eastAsia="en-IN"/>
        </w:rPr>
        <w:drawing>
          <wp:inline distT="0" distB="0" distL="0" distR="0">
            <wp:extent cx="5486400" cy="743585"/>
            <wp:effectExtent l="0" t="0" r="0" b="5715"/>
            <wp:docPr id="741849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49193" name="Picture 7418491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EE" w:rsidRDefault="005166EE">
      <w:pPr>
        <w:pStyle w:val="Heading1"/>
        <w:pBdr>
          <w:bottom w:val="single" w:sz="6" w:space="1" w:color="auto"/>
        </w:pBdr>
        <w:rPr>
          <w:color w:val="000000" w:themeColor="text1"/>
        </w:rPr>
      </w:pPr>
    </w:p>
    <w:p w:rsidR="009701D1" w:rsidRPr="009251E8" w:rsidRDefault="00C478CB">
      <w:pPr>
        <w:pStyle w:val="Heading1"/>
        <w:rPr>
          <w:color w:val="000000" w:themeColor="text1"/>
        </w:rPr>
      </w:pPr>
      <w:r w:rsidRPr="009251E8">
        <w:rPr>
          <w:color w:val="000000" w:themeColor="text1"/>
        </w:rPr>
        <w:t>Conclusion</w:t>
      </w:r>
    </w:p>
    <w:p w:rsidR="009701D1" w:rsidRDefault="00C478CB">
      <w:pPr>
        <w:rPr>
          <w:color w:val="000000" w:themeColor="text1"/>
        </w:rPr>
      </w:pPr>
      <w:r w:rsidRPr="009251E8">
        <w:rPr>
          <w:color w:val="000000" w:themeColor="text1"/>
        </w:rPr>
        <w:t>Through these examples, we've shown step-by-step how to normalize unstructured tables into 1NF and 2NF. This process involves identifying multivalued fields and partial dependencies, and resolving them using</w:t>
      </w:r>
      <w:r w:rsidRPr="009251E8">
        <w:rPr>
          <w:color w:val="000000" w:themeColor="text1"/>
        </w:rPr>
        <w:t xml:space="preserve"> SQL to create properly normalized, scalable relational schemas.</w:t>
      </w:r>
    </w:p>
    <w:p w:rsidR="005166EE" w:rsidRDefault="005166EE">
      <w:pPr>
        <w:pBdr>
          <w:bottom w:val="single" w:sz="6" w:space="1" w:color="auto"/>
        </w:pBdr>
        <w:rPr>
          <w:color w:val="000000" w:themeColor="text1"/>
        </w:rPr>
      </w:pPr>
    </w:p>
    <w:p w:rsidR="005166EE" w:rsidRPr="009251E8" w:rsidRDefault="005166EE">
      <w:pPr>
        <w:rPr>
          <w:color w:val="000000" w:themeColor="text1"/>
        </w:rPr>
      </w:pPr>
    </w:p>
    <w:sectPr w:rsidR="005166EE" w:rsidRPr="00925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E0D3A"/>
    <w:rsid w:val="00326F90"/>
    <w:rsid w:val="003D06E6"/>
    <w:rsid w:val="0049154B"/>
    <w:rsid w:val="005166EE"/>
    <w:rsid w:val="00617462"/>
    <w:rsid w:val="0075257C"/>
    <w:rsid w:val="009251E8"/>
    <w:rsid w:val="009701D1"/>
    <w:rsid w:val="00AA1D8D"/>
    <w:rsid w:val="00B47730"/>
    <w:rsid w:val="00BA09C5"/>
    <w:rsid w:val="00BE07DA"/>
    <w:rsid w:val="00C478CB"/>
    <w:rsid w:val="00CA6D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CA350E-9AF8-944A-B806-8AA37C35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Times New Roman" w:hAnsi="Times New Roman"/>
      <w:sz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0693B-B17B-4B5A-8E11-1EBA8C1C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singh</cp:lastModifiedBy>
  <cp:revision>3</cp:revision>
  <dcterms:created xsi:type="dcterms:W3CDTF">2025-04-20T18:47:00Z</dcterms:created>
  <dcterms:modified xsi:type="dcterms:W3CDTF">2025-04-20T18:47:00Z</dcterms:modified>
  <cp:category/>
</cp:coreProperties>
</file>